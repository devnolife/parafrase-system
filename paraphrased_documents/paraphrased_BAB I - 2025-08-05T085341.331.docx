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BAB I</w:t>
      </w:r>
    </w:p>
    <w:p>
      <w:r>
        <w:t>PENDAHULUAN</w:t>
      </w:r>
    </w:p>
    <w:p>
      <w:r>
        <w:t>A. Latar Belakang</w:t>
      </w:r>
    </w:p>
    <w:p>
      <w:r>
        <w:t>Pentingnya infrastruktur dalam mendukung pertumbuhan  ekonomi daerah  karena dengan infrastruktur yang memadai berdampak pada peningkatan akses masyarakat terhadap sumber daya sehingga meningkatkan akses produktifitas sumber daya yang akhirnya mendorong pertumbuhan ekonomi. Oleh sebab itu eksistensi infrastruktur jangan hanya dilihat dari segi kuantitasnya saja, tapi harus dilihat dari segi kualitasnya juga. Dalam konteks ini Taddoro (2006) menjelaskan bahwa “pertumbuhan ekonomi yang berlangsung di negara berkembang seringkali terkendala oleh buruknya kondisi infrastruktur”. Dalam banyak kasus didapati bahwa pembangunan infrastruktur justru menjadi beban anggaran  suatu daerah sehingga  menghambat laju perekonomian sebagai akibat infrastruktur yang dibangun kualitasnya kurang baik.</w:t>
      </w:r>
    </w:p>
    <w:p>
      <w:r>
        <w:t>Dalam realitasnya, ketersediaan infrastruktur yang minim seringkali menjadi penyebab utama mahalnya ongkos logistik dan rendahnya arus investasi masuk. Oleh karena itu maka pembangunan infrastruktur harus dilihat secara seimbang dan menjadi fokus utama pembangunan nasional. Dari pendapat Taddoro tersebut di atas terlihat bahwa Infrasturktur memiliki korelasi kuat dengan Pembangunan ekonomi suatu wilayah atau kawasan dimana wilayah dengan infrastruktur yang lebih baik cenderung memiliki tingkat kesejahteraan sosial dan kualitas lingkungan yang lebih tinggi serta pertumbuhan ekonomi yang lebih baik.</w:t>
      </w:r>
    </w:p>
    <w:p>
      <w:r>
        <w:t>Dalam​ pembangunan sebuah infrastruktur⁠ salah satu hal yang tatkala penting adalah penerapan konsep costing (penentuan biaya) dikarenakan memberikan manfaat⁠ maksimal bagi masyarakat serta pemerintah dengan tujuan memastikan alokasi⁠ anggaran yang disediakan mulai‌ dari⁠ biaya​ investasi​ awal​ hingga biaya operasional dan pemeliharaan jangka panjang dapat​ diperhitungkan secara⁠ rinci dan detail hingga dapat dijadikan landasan objektif​ bagi para pengambil keputusan untuk mengevaluasi apakah proyek infrastruktur tersebut​ layak dilaksanakan dengan tujuan pembangunan infrastruktur akan lebih efisien⁠ dan‍ efektif. oleh menerapkan oleh konsep Dengan costing‍ biaya yang terkait‌ dengan proyek.</w:t>
      </w:r>
    </w:p>
    <w:p>
      <w:r>
        <w:t>Dalam realita, banyak dijumpai infrastruktur‍ terutama yang dibangun oleh Pemerintah baik Pemerintah‌ Pusat maupun oleh Pemerintah Daerah yang‌ mangkrak karena tidak⁠ selesai, tidak dimanfaatkan sebagaimana mestinya atau cepat rusak. Dilain sisi banyak‌ pejabat atau aparatur pemerintah yang ditangkap salah satu hasil​ penelitian‌ terhadahulu oleh Ahmad‌ Fadri Kurnia​ Mubarok​ (2012) dengan judul Analisis​ Biaya-Manfaat dalam​ Proyek Infrastruktur Publik menujukkan bahwa Implikasi dari penggunaan CBA dalam‌ pengambilan​ keputusan infrastruktur publik sangat luas, mencakup aspek ekonomi,​ sosial, dan lingkungan yang disebabkan oleh praktek korupsi dalam pembangunan‌ infrastruktur dan umumnya disebabkan karena adanya‍ marpk‍ up anggaran. Realitas ini menunjukkan penerapan⁠ konsep costing atau instrument akuntasi dalam pembangunan infrastruktur sangat penting.‌ Dalam konteks ini. Secara ekonomis, CBA membantu memastikan bahwa sumber daya publik dialokasikan dengan efisien dan memberikan produk terbaik​ bagi masyarakat. Dari perspektif sosial, CBA memungkinkan‌ pemahaman yang lebih‌ baik tentang‍ dampak proyek terhadap kesetaraan,⁠ keadilan, dan partisipasi‍ masyarakat. Sedangkan dari sudut‍ pandang lingkungan, CBA membantu mengelola dampak proyek⁠ terhadap ekosistem dan keberlanjutan lingkungan.</w:t>
      </w:r>
    </w:p>
    <w:p>
      <w:r>
        <w:t>Kabupaten Pangkajene⁠ dan Kepulauan adalah daerah kepulauan yang membutuhkan banyak dermaga aman, lancar dan selamat⁠ dengan tujuan saling‍ berhubungan guna mendukung kegiatan‌ pembangunan​ dan meningkatkan aktivitas‍ ekonomi atau memperlancar roda perekonomi di⁠ wilayah kepulauan yang belum terjangkau moda transportasi⁠ laut representatif. Oleh sebab itu pemerintah Kabupaten pangkajene dan Kepulauan sedang giat-giatnya membangun infrastukrur dermaga karena meyakini bahwa keberadaan dermaga pasti‌ memberikan kontribusi terhadap perkembangan ekonomi⁠ di sekitar wilayah dermaga, meningkatkan konektivitas⁠ antar pulau-pulau dalam wilayah terkait.</w:t>
      </w:r>
    </w:p>
    <w:p>
      <w:r>
        <w:t>Sebagai daerah kepulauan, Kabupaten Pangkajene dan Kepulauan memiliki‍ pulau sebabnyak 133 buah‍ pulau 72 diantaranya berpenghuni, yang tersebar⁠ di empat Kecamatan​ Kepulauan​ yaitu Kecamatan Liukang Tupabbiring, Kecamatan‌ Liukang Tupabbiring Utara, Kecamatan Liukang Kalmas dan Kecamatan‌ Liukang Tangaya diamana‍ luas wilayahnya 80% merupakan wilayah‌ perairan. Sesuai dataset yang berhasil⁠ dikumpulkan diketahui bahwa dermaga yang dibangun oleh⁠ Dinas Perhubungan berupa⁠ dermaga kayu‍ sebanyak 57 unit tersebar di 50 pulau‍ dan sebagian diantaranya tidak dapat difungsikan secara optimal karena​ pada waktu tertentu dimana saat air surut dermaga tersebut tidak dapat digunakan karena dangkal dan​ sebagian‌ mengalami rusak. Dari materi empiris⁠ temuan‍ Musrembang (Musyawarah‌ Rencana Pembangunan) yang‌ merupakan instrument yang digunakan oleh Pemerintah Daerah dalam hal ini​ Dinas Perhubungan Kabupaten Pangkep namun‌ usulan tersebut tidak semuanya dapat diakomodir dalam anggaran Dinas Perhubungan karena platfom anggaran yang‌ dialokasikan keppada Dinas Perhubungan⁠ terbatas dengan tujuan menjaring informasi mengenai Infrastruktur Dermaga yang rusak atau kebutuhan dermaga yang perlu di‌ bangun diketahui rata-rata⁠ jumlah dermaga⁠ yang‍ diusulkan untuk di rehabilitasi sebanyak 15‍ unit. Pada⁠ tahun anggaran 2024 dari 15 unit dermaga yang diusulkan untuk direhabilitasi 13 unit yang‌ dapat direalisasikan dalam ABPD/DPA Dinas Perhubungan Kabupaten Pangkajene dan Kepulauan. Jumlah‌ Dermaga yang diusulkan untuk direhab dan dibangun melalui Musrembang dalam kurung waktu‌ 3 Tahun‌ anggaran sebagaimana terlihat pada⁠ tabel berikut:</w:t>
      </w:r>
    </w:p>
    <w:p>
      <w:r>
        <w:t>Tabel 1. 1</w:t>
        <w:br/>
        <w:t>Kondisi Proyek Pembangunan Sarana-Prasarana Kabupaten Pangakejene dan Kepulauan Tahun 2021-2023</w:t>
      </w:r>
    </w:p>
    <w:p>
      <w:r>
        <w:t>Sumber: Dinas Perhubungan Kab Pangkep , 2024</w:t>
      </w:r>
    </w:p>
    <w:p>
      <w:r>
        <w:t>Mencermati data tersebut di​ atas menunjukkan bahwa beberapa dermaga yang dibangun oleh Dinas Perhubungan kurang layak karena rusak dan disisi​ lain ada kebutuhan masyarakat‍ akan​ fasilitas dermaga yang layak. Dalam konteks ini,‌ dengan pendekatan akutansi manajemen, penulis mencoba menelusuri‍ lebih lanjut data yang ada⁠ untuk mengatahui​ faktor​ yang mempengaruhi kurang optimalnya pembangunan infrastruktur dermaga di Kabupaten Pangkajane‌ dan Kepulauan dengan mempelajari sampel data pada⁠ Dokumen Pelaksanaan Anggaran (DPA) Dinas Perhubungan Tahun Anggaran 2024 dimana dari hasil pengamatan terhadap informasi anggaran tersebut⁠ ditemukan indikasi penyusunan anggaran pada DPA Dinas Perhubungan Kabupaten Pangkajene dan Kepulauan belum konsep berbasis pada oleh sepenuhnya Costing melainkan lebih‍ pendekatan​ melibatkan oleh condong estimasi sebagai terlihat pada tabel⁠ berikut:</w:t>
      </w:r>
    </w:p>
    <w:p>
      <w:r>
        <w:t xml:space="preserve">Tabel 1.  2 </w:t>
        <w:br/>
        <w:t>Daftar Pelaksanaan Anggaran (DPA) Dinas Perhubungan Kabupaten Pangakejene dan Kepulauan Tahun Anggaran 2024</w:t>
      </w:r>
    </w:p>
    <w:p>
      <w:r>
        <w:t>Tabel 1. 2 di atas menunjukkan bahwa, terdapat 2 (dua) peket kegiatan rehab dan kegiatan pembangunan dermaga dengan koefiesien/volume yang  sama yaitu 1 paket namun harga masing-masing berbeda baik pada kegiatan pembangunan maupun kegiatan rehabilitasi Dermaga. Dalam konsep costing seharusnya koefisien/volume harus diuraikan secara detail sehingga setiap komponen biaya dapat dilihat volume dan harga satuannya.</w:t>
      </w:r>
    </w:p>
    <w:p>
      <w:r>
        <w:t>Berdasarkan fenomena tersebut diatas, maka penulis tertarik untuk mengadakan penelitian dengan judul penelitian “Analisis  Implementasi Konsep Costing Kelayakan Pembangunan Infrastruktur Dermaga Pada Dinas Perhubungan Kabupaten Pangkajene dan Kepulauan.”</w:t>
      </w:r>
    </w:p>
    <w:p>
      <w:r>
        <w:t>B. Rumusan Masalah</w:t>
      </w:r>
    </w:p>
    <w:p>
      <w:r>
        <w:t>Berdasarkan latar belakang masalah tersebut di atas, masalah yang dapat dirumuskan untuk penelitaian ini adalah: Bagaimana penerapan konsep costing dalam pembangunan infrastruktur dermaga pada  Dinas Perhubungan Kabupaten Pangkajene dan Kepulauan?</w:t>
      </w:r>
    </w:p>
    <w:p>
      <w:r>
        <w:t>C. Tujuan Penelitian</w:t>
      </w:r>
    </w:p>
    <w:p>
      <w:r>
        <w:t>Adapun tujuan yang ingin dicapai dalam penelitian ini adalah untuk mengetahui penerapan konsep costing dalam Pembangunan Infrastruktur Deramaga di Dinas Perhubungan Kabupaten Pangkajene dan Kepulauan.</w:t>
      </w:r>
    </w:p>
    <w:p>
      <w:r>
        <w:t>D. Manfaat Penelitian</w:t>
      </w:r>
    </w:p>
    <w:p>
      <w:r>
        <w:t>Adapun⁠ manfaat yang ingin dicapai dalam studi ini adalah :</w:t>
      </w:r>
    </w:p>
    <w:p>
      <w:r>
        <w:t>Manfaat teoritis</w:t>
      </w:r>
    </w:p>
    <w:p>
      <w:r>
        <w:t>Dapat menambah pengetahuan bagi penulis pada khususnya dan bagi pembaca pada umumnya.</w:t>
      </w:r>
    </w:p>
    <w:p>
      <w:r/>
    </w:p>
    <w:p>
      <w:r>
        <w:t>Manfaat Praktis</w:t>
      </w:r>
    </w:p>
    <w:p>
      <w:r>
        <w:t>Untuk memberikan informasi yang dapat digunakan sebagai bahan masukan bagi Pemerintah dalam mengelola pembangunan infrastruktur.</w:t>
      </w:r>
    </w:p>
    <w:p>
      <w:r>
        <w:t>Meningkatkan pemahaman dan pengetahuan terkait konsep costing.</w:t>
      </w:r>
    </w:p>
    <w:p>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