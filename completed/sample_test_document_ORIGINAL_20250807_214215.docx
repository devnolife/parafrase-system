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Penelitian ini bertujuan untuk menganalisis pengaruh teknologi informasi terhadap efisiensi kerja karyawan.</w:t>
      </w:r>
    </w:p>
    <w:p>
      <w:r>
        <w:t>Menurut Smith (2020), teknologi informasi memiliki peran penting dalam meningkatkan produktivitas organisasi.</w:t>
      </w:r>
    </w:p>
    <w:p>
      <w:r>
        <w:t>Hasil penelitian menunjukkan bahwa implementasi sistem informasi dapat meningkatkan efisiensi hingga 35%.</w:t>
      </w:r>
    </w:p>
    <w:p>
      <w:r>
        <w:t>Berdasarkan data yang diperoleh, terdapat korelasi positif antara penggunaan teknologi dan kinerja karyawan.</w:t>
      </w:r>
    </w:p>
    <w:p>
      <w:r>
        <w:t>Kesimpulan penelitian ini mengindikasikan bahwa investasi teknologi informasi memberikan dampak positif.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