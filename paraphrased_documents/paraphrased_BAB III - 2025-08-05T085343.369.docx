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BAB III</w:t>
      </w:r>
    </w:p>
    <w:p>
      <w:r>
        <w:t>METODE PENELITIAN</w:t>
      </w:r>
    </w:p>
    <w:p>
      <w:r>
        <w:t>A. Jenis Penelitian</w:t>
      </w:r>
    </w:p>
    <w:p>
      <w:r>
        <w:t>Jenis penelitian ini adalah  kualitatif dengan pendekatan studi kasus, yaitu melaksanakan penelitian terhadap obyek penelitian tertentu yang populasinya terbatas, sehingga kesimpulan yang diambil dari penelitian ini hanya berlaku bagi obyek yang diteliti dan berlaku pada waktu tertentu.</w:t>
      </w:r>
    </w:p>
    <w:p>
      <w:r>
        <w:t>Studi​ kasus merupakan jenis pendekatan yang berbasis​ pada oleh menyelidiki‍ dan memahami sebuah kejadian atau‌ masalah yang telah terjadi dengan mengumpulkan berbagai macam informasi kemudian‌ diolah untuk mendapatkan sebuah solusi agar masalah yang​ diungkap⁠ dapat terselesaikan.</w:t>
      </w:r>
    </w:p>
    <w:p>
      <w:r>
        <w:t>B. Fokus penelitian</w:t>
      </w:r>
    </w:p>
    <w:p>
      <w:r>
        <w:t>Dermaga maccini baji kecamatan labakang Kabupaten Pangkep.</w:t>
      </w:r>
    </w:p>
    <w:p>
      <w:r>
        <w:t>C. Lokasi Dan Waktu Penelitian</w:t>
      </w:r>
    </w:p>
    <w:p>
      <w:r>
        <w:t>Penelitian ini dilakukan pada Dinas Perhubungan  Kabupaten Pangkajene dan Kepuluan dengan alamat kompleks Terminal Baru Bungoro Jln. Poros Makassar – Pare Pare. Penelitian ini dilakukan selama kurang lebih 60 hari atau 2 bulan.</w:t>
      </w:r>
    </w:p>
    <w:p>
      <w:r>
        <w:t>D. Jenis dan Sumber data</w:t>
      </w:r>
    </w:p>
    <w:p>
      <w:r>
        <w:t>Jenis sumber data yang digunakan dalam penulisan ini adalah :</w:t>
      </w:r>
    </w:p>
    <w:p>
      <w:r>
        <w:t>Data kualitatif yaitu data yang merupakan kumpulan dari data yang bukan angka seperti sejarah berdirinya perusahaan dan struktrur organisasinya.</w:t>
      </w:r>
    </w:p>
    <w:p>
      <w:r>
        <w:t>Data kuantitatif yaitu data yang merupakan kumpulan dari data kinerja program kegiatan.</w:t>
      </w:r>
    </w:p>
    <w:p>
      <w:r>
        <w:t>Sumber data yang digunakan dalam penulisan ini</w:t>
      </w:r>
    </w:p>
    <w:p>
      <w:r>
        <w:t>Data primer pada prinsipnya  merujuk pada data yang dikumpulkan secara langsung oleh penulis untuk keperluan riset yang sedang berlangsung. Dalam kaitan dengan penelitian  ini yaitu data diperoleh dengan wawancara langsung kepada pimpinan beserta staff yang terlibat dalam pembangunan dermaga.</w:t>
      </w:r>
    </w:p>
    <w:p>
      <w:r>
        <w:t>Data sekunder pada prinsipnya merujuk pada data yang diperoleh secara tidak langsung melalui media perantara. Dalam kaitannya dengan penelitian ini yaitu data diperoleh dari laporan realisasi pelaksanaan kegiatan laporan keuangan.</w:t>
      </w:r>
    </w:p>
    <w:p>
      <w:r>
        <w:t>E. Informan</w:t>
      </w:r>
    </w:p>
    <w:p>
      <w:r>
        <w:t>Informan atau sumber informasi dalam penelitian ini adalah Pegawai Negeri Sipil lingkup Dinas Perhubungan Kabupaten Pangkajene dan Kepulauan :</w:t>
      </w:r>
    </w:p>
    <w:p>
      <w:r>
        <w:t>Kepala Dinas</w:t>
      </w:r>
    </w:p>
    <w:p>
      <w:r>
        <w:t>Kepala Bidang</w:t>
      </w:r>
    </w:p>
    <w:p>
      <w:r>
        <w:t>Kepala Sub Bagian Perencanaan dan Pelaporan</w:t>
      </w:r>
    </w:p>
    <w:p>
      <w:r>
        <w:t>Kepala Sub Bagian Keuangan, dan</w:t>
      </w:r>
    </w:p>
    <w:p>
      <w:r>
        <w:t>Konsultan Perencanaan Teknis.</w:t>
      </w:r>
    </w:p>
    <w:p>
      <w:r>
        <w:t>F. Teknik Pengumpulan Data</w:t>
      </w:r>
    </w:p>
    <w:p>
      <w:r>
        <w:t>Penelitian lapangan (Field Research)</w:t>
      </w:r>
    </w:p>
    <w:p>
      <w:r>
        <w:t>Penelitian lapangan ini dilakukan dengan dua metode yaitu;</w:t>
      </w:r>
    </w:p>
    <w:p>
      <w:r/>
    </w:p>
    <w:p>
      <w:r/>
    </w:p>
    <w:p>
      <w:r>
        <w:t>Observasi</w:t>
      </w:r>
    </w:p>
    <w:p>
      <w:r>
        <w:t>Strategi observasi​ ini melibatkan oleh‍ mengamati secara langsung pada Pembangunan Infrastruktur Dermaga di Dinas Perhubungan Kabupaten Pangkajene Dan‌ Kepuluan‍ dalam berbagai masalah‌ yang muncul‌ pada‍ obyek‌ penelitian sehubungan​ permasalahan yang​ dikaji.</w:t>
      </w:r>
    </w:p>
    <w:p>
      <w:r>
        <w:t>Wawancara</w:t>
      </w:r>
    </w:p>
    <w:p>
      <w:r>
        <w:t>Cara ini‍ digunakan unutk mendapat informasi atau keterangan‍ secara langsung dari⁠ responden terkait dengan studi.</w:t>
      </w:r>
    </w:p>
    <w:p>
      <w:r>
        <w:t>Dokumentasi</w:t>
      </w:r>
    </w:p>
    <w:p>
      <w:r>
        <w:t>Dokumentasi merupakan teknik yang digunakan dalam pengumpulan data mengenai yang diteliti.</w:t>
      </w:r>
    </w:p>
    <w:p>
      <w:r>
        <w:t>Penelitian kepustakaan (Library Research)</w:t>
      </w:r>
    </w:p>
    <w:p>
      <w:r>
        <w:t>Penelitian yang  digunakan dengan cara mempelajari literatur yang berhubungan dengan judul yang diajukan, sebagai landasan teori sekaligus sebagai bahan pertimbangan untuk membuktikan permasalahan yang diajukan.</w:t>
      </w:r>
    </w:p>
    <w:p>
      <w:r>
        <w:t>G. Definisi Operasional</w:t>
      </w:r>
    </w:p>
    <w:p>
      <w:r>
        <w:t>Sesuai judul penelitian terdapat 2 variabel yang akan diteliti yaitu:</w:t>
      </w:r>
    </w:p>
    <w:p>
      <w:r>
        <w:t>Implementasi⁠ Konsep⁠ Costing‌ yang merupakan variabel pengaruh (variabel‌ x) yang dimaksud dengan Konsep Costing dalam penelitian‍ ini adalah metode dan‍ teknik oleh menggunakan oleh yang‍ menghitung, menganalisis, dan‍ mengelola biaya terkait dengan‌ produksi atau‌‌ penyediaan barang⁠ dan jasa.</w:t>
      </w:r>
    </w:p>
    <w:p>
      <w:r/>
    </w:p>
    <w:p>
      <w:r/>
    </w:p>
    <w:p>
      <w:r>
        <w:t>Indikator yang di gunakan dalam mengukur variable ini adalah:</w:t>
      </w:r>
    </w:p>
    <w:p>
      <w:r>
        <w:t>Biaya Produksi</w:t>
      </w:r>
    </w:p>
    <w:p>
      <w:r>
        <w:t>Metode penentuan biaya</w:t>
      </w:r>
    </w:p>
    <w:p>
      <w:r>
        <w:t>Kelayakan Pembangunan Infrastruktur Dermaga (variabel y)</w:t>
      </w:r>
    </w:p>
    <w:p>
      <w:r>
        <w:t>Aspek teknis</w:t>
      </w:r>
    </w:p>
    <w:p>
      <w:r>
        <w:t>Aspek sosial</w:t>
      </w:r>
    </w:p>
    <w:p>
      <w:r>
        <w:t>Aspek finansial</w:t>
      </w:r>
    </w:p>
    <w:p>
      <w:r>
        <w:t>H. Metode Analisis Data</w:t>
      </w:r>
    </w:p>
    <w:p>
      <w:r>
        <w:t>Metode analisis yang digunakan dalam penelitian ini adalah metode deskriptif kuantitatif dan kualitatif dengan pendekatan studi kasus yaitu menganalisi dan mendeskripsikan data kegiatan operasional pembangunan terutama yang terkait dengan biaya.</w:t>
      </w:r>
    </w:p>
    <w:p>
      <w:r>
        <w:t>Eksaminasi data dimulai dengan‌ melakukan pengumpulan data⁠ melalui wawancara‌ dan penelusuran‍ dokumen, kemudian‌ membuat reduksi⁠ materi empiris, yaitu mengambil data‍ yang sesuai dengan konteks penelitian dan mengabaikan‌ dataset yang tidak diperlukan, selanjutnya menelaah dan⁠ mendeskripsikan‌ materi​ empiris dan mengambil kesimpulan. Materi empiris diolah oleh menggunakan oleh tabel dengan 3.1⁠ pengolahan informasi⁠ sebagai‌ berikut:</w:t>
      </w:r>
    </w:p>
    <w:p>
      <w:r>
        <w:t xml:space="preserve">Tabel 3. 1 </w:t>
        <w:br/>
        <w:t>Perhitungan Biaya dalam metode Variable Costing</w:t>
      </w:r>
    </w:p>
    <w:p>
      <w:r/>
    </w:p>
    <w:p>
      <w:r/>
    </w:p>
    <w:p>
      <w:r/>
    </w:p>
    <w:p>
      <w:r/>
    </w:p>
    <w:p>
      <w:r/>
    </w:p>
    <w:p>
      <w:r/>
    </w:p>
    <w:p>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